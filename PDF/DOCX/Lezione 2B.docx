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Lezione 2B</w:t>
      </w:r>
    </w:p>
    <w:p>
      <w:r>
        <w:rPr>
          <w:rFonts w:ascii="Calibri" w:hAnsi="Calibri"/>
          <w:sz w:val="24"/>
        </w:rPr>
        <w:t xml:space="preserve">Questa lezione spiega come sovradeterminare i sitemi di equazioni lineari. </w:t>
        <w:br/>
        <w:t>La formula qui sotto è la definizione formale, abbiamo un sistema lineare dove le equazioni sono in numero</w:t>
        <w:br/>
        <w:t xml:space="preserve">maggiore rispetto alle incognite, A è una matrice rettangolare e x è un vettore colonna. L'output è </w:t>
        <w:br/>
        <w:t>anch'esso un vettore colonna.</w:t>
        <w:br/>
        <w:t>Noi già sappiamo risolverlo, l'idea è trovare i coefficienti del polinomio che mi permettono di creare</w:t>
        <w:br/>
        <w:t>quella linea grafica che passa più vicino ai punti a disposizione.</w:t>
        <w:br/>
        <w:t>In pratica questo problema va sotto il nome di</w:t>
        <w:br/>
        <w:t>DATA FITTING.</w:t>
        <w:br/>
        <w:t>In ogni caso noi abbiamo A e b, dobbiamo</w:t>
        <w:br/>
        <w:t>trovare x che contiene i coefficienti del polinomio che fitta i dati.</w:t>
        <w:br/>
        <w:t>A è la matriche ce contiene tutte le coordinate X e b è il vettore che contiene le Y, l'obiettivo è trovare i coefficienti X</w:t>
      </w:r>
    </w:p>
    <w:p>
      <w:r>
        <w:rPr>
          <w:rFonts w:ascii="Calibri" w:hAnsi="Calibri"/>
          <w:sz w:val="24"/>
        </w:rPr>
        <w:t>(x con i, y con i)</w:t>
      </w:r>
    </w:p>
    <w:p>
      <w:r>
        <w:rPr>
          <w:rFonts w:ascii="Calibri" w:hAnsi="Calibri"/>
          <w:sz w:val="24"/>
        </w:rPr>
        <w:t>a + bx + cx^2</w:t>
        <w:br/>
        <w:t>Questo dovrebbe essere la forma del</w:t>
        <w:br/>
        <w:t>polinomio.</w:t>
      </w:r>
    </w:p>
    <w:p>
      <w:r>
        <w:rPr>
          <w:rFonts w:ascii="Calibri" w:hAnsi="Calibri"/>
          <w:sz w:val="24"/>
        </w:rPr>
        <w:t>Questo problema in statica prende il nome di regressione. Dove abbiamo che A contiene le features, Y i target e X i coefficienti.</w:t>
      </w:r>
    </w:p>
    <w:p>
      <w:r>
        <w:rPr>
          <w:rFonts w:ascii="Calibri" w:hAnsi="Calibri"/>
          <w:sz w:val="24"/>
        </w:rPr>
        <w:t>Questo problema ammette una soluzione vera se e solo se b appartiene al range di A, altrimenti non sono ammesse reali soluzioni. Per soluzioni reali si intende che Ax = esattamente a B, speigo dopo perché non è possibile.</w:t>
      </w:r>
    </w:p>
    <w:p>
      <w:r>
        <w:rPr>
          <w:rFonts w:ascii="Calibri" w:hAnsi="Calibri"/>
          <w:sz w:val="24"/>
        </w:rPr>
        <w:t>overdetermined vuol dire che è un sistema in cui ci sono più equazioni che incognite.</w:t>
      </w:r>
    </w:p>
    <w:p>
      <w:r>
        <w:drawing>
          <wp:inline xmlns:a="http://schemas.openxmlformats.org/drawingml/2006/main" xmlns:pic="http://schemas.openxmlformats.org/drawingml/2006/picture">
            <wp:extent cx="6044184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4"/>
        </w:rPr>
        <w:t>non è comune avere una true solution perché b e un vettore di dimensione M mentre x è di N ed essendo m &gt; n, allora per esempio ho uno spazio di dimensione 100 (dimensione di B ) e supponiamo che ci sarà un piano per esempio di dimensione 3 (3 dimensione di x) allora dobbiamo essere fortunati che il nostro vettore appartenga a questo particolare iperpiano. Per questo in geenrale non abbiamo una soluzione piuttosto ci accontentiamo di determinare una pseudo soluzione,</w:t>
      </w:r>
    </w:p>
    <w:p>
      <w:r>
        <w:rPr>
          <w:rFonts w:ascii="Calibri" w:hAnsi="Calibri"/>
          <w:sz w:val="24"/>
        </w:rPr>
        <w:t xml:space="preserve">Ma come la caratterizziamo questa pseudo soluzione. (Il punto è che determinata questa pseuodo solutione e calcolando quindi AX= b non otteniamo esattamente b piuttosto un qualcosa di MOLTO SIMILE A B) </w:t>
      </w:r>
    </w:p>
    <w:p>
      <w:r>
        <w:drawing>
          <wp:inline xmlns:a="http://schemas.openxmlformats.org/drawingml/2006/main" xmlns:pic="http://schemas.openxmlformats.org/drawingml/2006/picture">
            <wp:extent cx="6044184" cy="3566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4"/>
        </w:rPr>
        <w:t>Piuttosto siamo interessati a individare il vettore x che minimizzala norma del residuo.</w:t>
      </w:r>
    </w:p>
    <w:p>
      <w:r>
        <w:rPr>
          <w:rFonts w:ascii="Calibri" w:hAnsi="Calibri"/>
          <w:sz w:val="24"/>
        </w:rPr>
        <w:t xml:space="preserve">Cioè cerchiamo il vettore x che risolive il problema di minimizzare, rispetto ad x, la funzione del vettore x chiamata appunto residuo. </w:t>
      </w:r>
    </w:p>
    <w:p>
      <w:r>
        <w:rPr>
          <w:rFonts w:ascii="Calibri" w:hAnsi="Calibri"/>
          <w:sz w:val="24"/>
        </w:rPr>
        <w:t>questa è la definizione di residuo.</w:t>
      </w:r>
    </w:p>
    <w:p>
      <w:r>
        <w:rPr>
          <w:rFonts w:ascii="Calibri" w:hAnsi="Calibri"/>
          <w:sz w:val="24"/>
        </w:rPr>
        <w:t>X è la soluzione, nel senso della norma scelta, del sistema.</w:t>
      </w:r>
    </w:p>
    <w:p>
      <w:r>
        <w:drawing>
          <wp:inline xmlns:a="http://schemas.openxmlformats.org/drawingml/2006/main" xmlns:pic="http://schemas.openxmlformats.org/drawingml/2006/picture">
            <wp:extent cx="6044184" cy="3566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4"/>
        </w:rPr>
        <w:t>Se è scelta la norma 2 (che è cponsiderata un ottima scelta.), abbiamo il problema dei minimi quadrati.</w:t>
      </w:r>
    </w:p>
    <w:p>
      <w:r>
        <w:rPr>
          <w:rFonts w:ascii="Calibri" w:hAnsi="Calibri"/>
          <w:sz w:val="24"/>
        </w:rPr>
        <w:t>Xls è la soluzione del prooblema dei minimi quadrati del sistema.</w:t>
      </w:r>
    </w:p>
    <w:p>
      <w:r>
        <w:rPr>
          <w:rFonts w:ascii="Calibri" w:hAnsi="Calibri"/>
          <w:sz w:val="24"/>
        </w:rPr>
        <w:t>Vedremo due metodi per risolvere il problema.</w:t>
      </w:r>
    </w:p>
    <w:p>
      <w:r>
        <w:rPr>
          <w:rFonts w:ascii="Calibri" w:hAnsi="Calibri"/>
          <w:sz w:val="24"/>
        </w:rPr>
        <w:t>Cambiare la norma vuol dire cambiare la soluzione del problema.</w:t>
      </w:r>
    </w:p>
    <w:p>
      <w:r>
        <w:drawing>
          <wp:inline xmlns:a="http://schemas.openxmlformats.org/drawingml/2006/main" xmlns:pic="http://schemas.openxmlformats.org/drawingml/2006/picture">
            <wp:extent cx="6044184" cy="3566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4"/>
        </w:rPr>
        <w:t>Questo dice è un esempio (strano non so perché)</w:t>
      </w:r>
    </w:p>
    <w:p>
      <w:r>
        <w:rPr>
          <w:rFonts w:ascii="Calibri" w:hAnsi="Calibri"/>
          <w:sz w:val="24"/>
        </w:rPr>
        <w:t>questo è il sistema da risolvere.</w:t>
      </w:r>
    </w:p>
    <w:p>
      <w:r>
        <w:rPr>
          <w:rFonts w:ascii="Calibri" w:hAnsi="Calibri"/>
          <w:sz w:val="24"/>
        </w:rPr>
        <w:t>se b1 b2 e b3 sono differenti non c'è una soluzione vera</w:t>
      </w:r>
    </w:p>
    <w:p>
      <w:r>
        <w:rPr>
          <w:rFonts w:ascii="Calibri" w:hAnsi="Calibri"/>
          <w:sz w:val="24"/>
        </w:rPr>
        <w:t xml:space="preserve">se usiamo la norma 1 la soluzione è x ?= b2 cioè il mediano del dataset. </w:t>
      </w:r>
    </w:p>
    <w:p>
      <w:r>
        <w:rPr>
          <w:rFonts w:ascii="Calibri" w:hAnsi="Calibri"/>
          <w:sz w:val="24"/>
        </w:rPr>
        <w:t>se usiamo la norma 2 la soluzione è la media del dataset</w:t>
      </w:r>
    </w:p>
    <w:p>
      <w:r>
        <w:rPr>
          <w:rFonts w:ascii="Calibri" w:hAnsi="Calibri"/>
          <w:sz w:val="24"/>
        </w:rPr>
        <w:t xml:space="preserve">se usiamo la norma infinito otteniamo il punto medio </w:t>
      </w:r>
    </w:p>
    <w:p>
      <w:r>
        <w:drawing>
          <wp:inline xmlns:a="http://schemas.openxmlformats.org/drawingml/2006/main" xmlns:pic="http://schemas.openxmlformats.org/drawingml/2006/picture">
            <wp:extent cx="6044184" cy="35661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4"/>
        </w:rPr>
        <w:t>Ora analizza la scelta della norma 1, cioè il minimo della somma della differenza tra x e ogni valore del dataset</w:t>
      </w:r>
    </w:p>
    <w:p>
      <w:r>
        <w:rPr>
          <w:rFonts w:ascii="Calibri" w:hAnsi="Calibri"/>
          <w:sz w:val="24"/>
        </w:rPr>
        <w:t>il risultato è il mediamo, e questo lo dimostra un teorema della statica.</w:t>
      </w:r>
    </w:p>
    <w:p>
      <w:r>
        <w:rPr>
          <w:rFonts w:ascii="Calibri" w:hAnsi="Calibri"/>
          <w:sz w:val="24"/>
        </w:rPr>
        <w:t>il mediano minimizza la somma dei valori assoluti delle deviazione, cioè le differenze.</w:t>
      </w:r>
    </w:p>
    <w:p>
      <w:r>
        <w:drawing>
          <wp:inline xmlns:a="http://schemas.openxmlformats.org/drawingml/2006/main" xmlns:pic="http://schemas.openxmlformats.org/drawingml/2006/picture">
            <wp:extent cx="6044184" cy="35661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4"/>
        </w:rPr>
        <w:t>La norma due invece è la somma dei quadrati delle deviazioneni, prendiamo la x che minimizza questo. Lui dice di essersi dimenticato la radice quadrata, l'ho aggiunta io.</w:t>
      </w:r>
    </w:p>
    <w:p>
      <w:r>
        <w:rPr>
          <w:rFonts w:ascii="Calibri" w:hAnsi="Calibri"/>
          <w:sz w:val="24"/>
        </w:rPr>
        <w:t>Il risultato è la media e questo lo dimostra un teorema statistico.</w:t>
      </w:r>
    </w:p>
    <w:p>
      <w:r>
        <w:rPr>
          <w:rFonts w:ascii="Calibri" w:hAnsi="Calibri"/>
          <w:sz w:val="24"/>
        </w:rPr>
        <w:t>La media aritmetica minimizza la somma dei quadrati delle deviazioni.</w:t>
      </w:r>
    </w:p>
    <w:p>
      <w:r>
        <w:drawing>
          <wp:inline xmlns:a="http://schemas.openxmlformats.org/drawingml/2006/main" xmlns:pic="http://schemas.openxmlformats.org/drawingml/2006/picture">
            <wp:extent cx="6044184" cy="35661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4"/>
        </w:rPr>
        <w:t xml:space="preserve">QUesta è la norma infinito è ad esempio avendo 3 punti , il punto medio che ci permette di minimizzare la distanza tra i tre punti. </w:t>
      </w:r>
    </w:p>
    <w:p>
      <w:r>
        <w:drawing>
          <wp:inline xmlns:a="http://schemas.openxmlformats.org/drawingml/2006/main" xmlns:pic="http://schemas.openxmlformats.org/drawingml/2006/picture">
            <wp:extent cx="6044184" cy="35661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4"/>
        </w:rPr>
        <w:t>Vediamo alcune proprietà del problema dei minimi quadrati, non sappiamo quante soluzioni ha il sistema ne se le ha, questo dipende dalla metrica A.</w:t>
        <w:br/>
        <w:t xml:space="preserve">Noi chiamimao X come l'insieme che contiene le x che risolvono questo problema (minimi quadrati), si tratta di un insieme convesso. </w:t>
      </w:r>
    </w:p>
    <w:p>
      <w:r>
        <w:rPr>
          <w:rFonts w:ascii="Calibri" w:hAnsi="Calibri"/>
          <w:sz w:val="24"/>
        </w:rPr>
        <w:t>Dato un insieme considerando due punti, se traccio la linea che collega due punti e la linea è nell'0insieme allora l'insieme è convesso altrimenti no</w:t>
      </w:r>
    </w:p>
    <w:p>
      <w:r>
        <w:rPr>
          <w:rFonts w:ascii="Calibri" w:hAnsi="Calibri"/>
          <w:sz w:val="24"/>
        </w:rPr>
        <w:t>Questa di sotto mostra come risolvere il problema in questione. Allora innazitutto Ax-b = minimum è la normal equation (equazione normale). Per risolvere prendiamo la trasposta di A la moltiplichiamo ambo i membri. Porta b a sx e lo mette in evidenza. In matlab basta scrivere x = A\b e risolve il problema, cioè l'equazione della norma.</w:t>
      </w:r>
    </w:p>
    <w:p>
      <w:r>
        <w:rPr>
          <w:rFonts w:ascii="Calibri" w:hAnsi="Calibri"/>
          <w:sz w:val="24"/>
        </w:rPr>
        <w:t>Ax = b è l'equazione norma, semplicemente ha portato b a DX</w:t>
      </w:r>
    </w:p>
    <w:p>
      <w:r>
        <w:rPr>
          <w:rFonts w:ascii="Calibri" w:hAnsi="Calibri"/>
          <w:sz w:val="24"/>
        </w:rPr>
        <w:t>Queste sono proprietà delle soluzioni. Se esiste almeno soluzione al problema (le solu sono nell'insieme X convesso), allora possiamo prendere la più piccola, questa è la minimum norm solution.</w:t>
      </w:r>
    </w:p>
    <w:p>
      <w:r>
        <w:rPr>
          <w:rFonts w:ascii="Calibri" w:hAnsi="Calibri"/>
          <w:sz w:val="24"/>
        </w:rPr>
        <w:t>Se succede che il massimo rank di A è n l'insieme convesso delle soluzioni è constituito da un solo vettore, quindi c'è una sola soluzione</w:t>
        <w:br/>
        <w:t>Questa proprietà è la più importante.</w:t>
      </w:r>
    </w:p>
    <w:p>
      <w:r>
        <w:rPr>
          <w:rFonts w:ascii="Calibri" w:hAnsi="Calibri"/>
          <w:sz w:val="24"/>
        </w:rPr>
        <w:t>ro è la norma del residuo, cioè corrisponde alla soluzione del Least Square Problem,  perché è il minimum sum of suqares.</w:t>
      </w:r>
    </w:p>
    <w:p>
      <w:r>
        <w:drawing>
          <wp:inline xmlns:a="http://schemas.openxmlformats.org/drawingml/2006/main" xmlns:pic="http://schemas.openxmlformats.org/drawingml/2006/picture">
            <wp:extent cx="6044184" cy="35661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4"/>
        </w:rPr>
        <w:t>QUESTA SLIDE NON L'HO CAPITA MINIMIAMTNE. lezione 4.1 MINUTO 24</w:t>
      </w:r>
    </w:p>
    <w:p>
      <w:r>
        <w:rPr>
          <w:rFonts w:ascii="Calibri" w:hAnsi="Calibri"/>
          <w:sz w:val="24"/>
        </w:rPr>
        <w:t>Al massimo dirà questa definizione.</w:t>
      </w:r>
    </w:p>
    <w:p>
      <w:r>
        <w:rPr>
          <w:rFonts w:ascii="Calibri" w:hAnsi="Calibri"/>
          <w:sz w:val="24"/>
        </w:rPr>
        <w:t>Questo è l'angolo tra range di A e b.</w:t>
      </w:r>
    </w:p>
    <w:p>
      <w:r>
        <w:rPr>
          <w:rFonts w:ascii="Calibri" w:hAnsi="Calibri"/>
          <w:sz w:val="24"/>
        </w:rPr>
        <w:t xml:space="preserve">PARLA MALISSIMO </w:t>
      </w:r>
    </w:p>
    <w:p>
      <w:r>
        <w:drawing>
          <wp:inline xmlns:a="http://schemas.openxmlformats.org/drawingml/2006/main" xmlns:pic="http://schemas.openxmlformats.org/drawingml/2006/picture">
            <wp:extent cx="6044184" cy="35661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4"/>
        </w:rPr>
        <w:t xml:space="preserve">Qui dice che la soluzione del LS può essere denotata anche </w:t>
      </w:r>
    </w:p>
    <w:p>
      <w:r>
        <w:rPr>
          <w:rFonts w:ascii="Calibri" w:hAnsi="Calibri"/>
          <w:sz w:val="24"/>
        </w:rPr>
        <w:t>A plus è la pseudo inversa della matrice A, quindi mette in relazione A plus con il vettore b. Ovviamente a partire poi dalla definizione classica di ro con la A plus diventa:</w:t>
      </w:r>
    </w:p>
    <w:p>
      <w:r>
        <w:rPr>
          <w:rFonts w:ascii="Calibri" w:hAnsi="Calibri"/>
          <w:sz w:val="24"/>
        </w:rPr>
        <w:t>ricordiamo che ro è la norma del residuo, quindi la soluzione  al problema.</w:t>
      </w:r>
    </w:p>
    <w:p>
      <w:r>
        <w:rPr>
          <w:rFonts w:ascii="Calibri" w:hAnsi="Calibri"/>
          <w:sz w:val="24"/>
        </w:rPr>
        <w:t>Questa è la definizione fermale ed è la generalizzazione della matrice di identità nel caso in cui A sia non quadrata.</w:t>
      </w:r>
    </w:p>
    <w:p>
      <w:r>
        <w:drawing>
          <wp:inline xmlns:a="http://schemas.openxmlformats.org/drawingml/2006/main" xmlns:pic="http://schemas.openxmlformats.org/drawingml/2006/picture">
            <wp:extent cx="6044184" cy="35661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4"/>
        </w:rPr>
        <w:t>se il rank di A è n allora la pseudo inversa</w:t>
        <w:br/>
        <w:t>è quella roba li</w:t>
      </w:r>
    </w:p>
    <w:p>
      <w:r>
        <w:rPr>
          <w:rFonts w:ascii="Calibri" w:hAnsi="Calibri"/>
          <w:sz w:val="24"/>
        </w:rPr>
        <w:t>W questa è il normal equations system</w:t>
      </w:r>
    </w:p>
    <w:p>
      <w:r>
        <w:rPr>
          <w:rFonts w:ascii="Calibri" w:hAnsi="Calibri"/>
          <w:sz w:val="24"/>
        </w:rPr>
        <w:t>P.s ci dice che spesso vedremo questo trucco cioè per isolare x moltiplichiamo ambro i metri per l'inversa.</w:t>
      </w:r>
    </w:p>
    <w:p>
      <w:r>
        <w:rPr>
          <w:rFonts w:ascii="Calibri" w:hAnsi="Calibri"/>
          <w:sz w:val="24"/>
        </w:rPr>
        <w:t>Ovviamente se A è quadrata</w:t>
        <w:br/>
        <w:t>la pseudo è = all'inversa.</w:t>
      </w:r>
    </w:p>
    <w:p>
      <w:r>
        <w:drawing>
          <wp:inline xmlns:a="http://schemas.openxmlformats.org/drawingml/2006/main" xmlns:pic="http://schemas.openxmlformats.org/drawingml/2006/picture">
            <wp:extent cx="6044184" cy="356616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4"/>
        </w:rPr>
        <w:t>Questo è il punto centrale della lezione: la soluzione le LS può essere scritto come il punto 1. Se a quella formula moltiplico ad ambo i membri A otteniamo il 2 cioè la proiezione ortogonale di b nel range di A. aa PLUS è DETTO PROIETTORE ORTOGONALE su range  di A.</w:t>
      </w:r>
    </w:p>
    <w:p>
      <w:r>
        <w:drawing>
          <wp:inline xmlns:a="http://schemas.openxmlformats.org/drawingml/2006/main" xmlns:pic="http://schemas.openxmlformats.org/drawingml/2006/picture">
            <wp:extent cx="6044184" cy="35661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1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4"/>
        </w:rPr>
        <w:t>Se il rank di A è n cioè è massimo, A è m x n, A trasposto  * A è quadrata, simmetrica e positiva (positiva definita vuol dire che la matrice ha l'eigenvalues reale con valori tutti positiiv). In poche parole se sono in questo caso devo moltiplicare ambo i membri per la trasposta, in questo modo ho il sistema quadrato e lo posso risolvere.</w:t>
      </w:r>
    </w:p>
    <w:p>
      <w:r>
        <w:rPr>
          <w:rFonts w:ascii="Calibri" w:hAnsi="Calibri"/>
          <w:sz w:val="24"/>
        </w:rPr>
        <w:t>Simmetrica che la trasposta è  = all'originale, cioè At = A.</w:t>
      </w:r>
    </w:p>
    <w:p>
      <w:r>
        <w:rPr>
          <w:rFonts w:ascii="Calibri" w:hAnsi="Calibri"/>
          <w:sz w:val="24"/>
        </w:rPr>
        <w:t>Possiamo risolvere il sistema</w:t>
        <w:br/>
        <w:t>di equazioni normale con questa</w:t>
        <w:br/>
        <w:t>fattorizzazione, la cui complessità</w:t>
        <w:br/>
        <w:t>è scirtta T(m,n)</w:t>
      </w:r>
    </w:p>
    <w:p>
      <w:r>
        <w:drawing>
          <wp:inline xmlns:a="http://schemas.openxmlformats.org/drawingml/2006/main" xmlns:pic="http://schemas.openxmlformats.org/drawingml/2006/picture">
            <wp:extent cx="6044184" cy="35661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1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4"/>
        </w:rPr>
        <w:t>In questa slide che in questo caso analizzato, (lo stesso della slide precednete) c'è un indice di condizionamento molto grande. Perché l'indice di condizionamento della matrice (At * Ax) è = al quadrato dell'indice di condizionamento di A. Se A è mal condizionato il problema radodpia questo mal condizionamtno.</w:t>
      </w:r>
    </w:p>
    <w:p>
      <w:r>
        <w:rPr>
          <w:rFonts w:ascii="Calibri" w:hAnsi="Calibri"/>
          <w:sz w:val="24"/>
        </w:rPr>
        <w:t>l'indicie di cond di una matrice rett. è la norma 2 * la norma 2 della matrice pseudo inversa</w:t>
      </w:r>
    </w:p>
    <w:p>
      <w:r>
        <w:drawing>
          <wp:inline xmlns:a="http://schemas.openxmlformats.org/drawingml/2006/main" xmlns:pic="http://schemas.openxmlformats.org/drawingml/2006/picture">
            <wp:extent cx="6044184" cy="356616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1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